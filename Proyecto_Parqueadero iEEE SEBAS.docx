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10F4" w14:textId="1EEFDCF0" w:rsidR="00AF2F42" w:rsidRDefault="00AA2BF3">
      <w:pPr>
        <w:jc w:val="center"/>
        <w:rPr>
          <w:b/>
          <w:sz w:val="28"/>
        </w:rPr>
      </w:pPr>
      <w:r>
        <w:rPr>
          <w:b/>
          <w:sz w:val="28"/>
        </w:rPr>
        <w:t>Sistema de Gestión de Parqueadero con Validación en C++</w:t>
      </w:r>
    </w:p>
    <w:p w14:paraId="7872A042" w14:textId="77777777" w:rsidR="00326E50" w:rsidRDefault="00326E50" w:rsidP="00326E50"/>
    <w:p w14:paraId="607AED53" w14:textId="4FFAC9D4" w:rsidR="00326E50" w:rsidRDefault="00326E50" w:rsidP="00326E50">
      <w:pPr>
        <w:jc w:val="center"/>
      </w:pPr>
      <w:r>
        <w:t>Autor 1</w:t>
      </w:r>
      <w:r>
        <w:t xml:space="preserve">: Sebastian Camilo florez capacho </w:t>
      </w:r>
      <w:r>
        <w:br/>
        <w:t>Correo:</w:t>
      </w:r>
      <w:r>
        <w:t xml:space="preserve"> sebanye06</w:t>
      </w:r>
      <w:r>
        <w:t>@</w:t>
      </w:r>
      <w:r>
        <w:t>gmail</w:t>
      </w:r>
      <w:r>
        <w:t>.com</w:t>
      </w:r>
    </w:p>
    <w:p w14:paraId="72FBA8A5" w14:textId="77777777" w:rsidR="00326E50" w:rsidRDefault="00326E50">
      <w:pPr>
        <w:jc w:val="center"/>
      </w:pPr>
    </w:p>
    <w:p w14:paraId="0A5B3670" w14:textId="77777777" w:rsidR="00AF2F42" w:rsidRDefault="00AA2BF3">
      <w:r>
        <w:rPr>
          <w:b/>
        </w:rPr>
        <w:t>RESUMEN</w:t>
      </w:r>
    </w:p>
    <w:p w14:paraId="68441956" w14:textId="0CA8C6AB" w:rsidR="00AF2F42" w:rsidRDefault="00326E50">
      <w:r>
        <w:t xml:space="preserve">Mi </w:t>
      </w:r>
      <w:proofErr w:type="spellStart"/>
      <w:r w:rsidR="00AA2BF3">
        <w:t>proyecto</w:t>
      </w:r>
      <w:proofErr w:type="spellEnd"/>
      <w:r w:rsidR="00AA2BF3">
        <w:t xml:space="preserve"> </w:t>
      </w:r>
      <w:r>
        <w:t xml:space="preserve">se </w:t>
      </w:r>
      <w:proofErr w:type="spellStart"/>
      <w:r>
        <w:t>basa</w:t>
      </w:r>
      <w:proofErr w:type="spellEnd"/>
      <w:r w:rsidR="00AA2BF3">
        <w:t xml:space="preserve"> </w:t>
      </w:r>
      <w:r>
        <w:t xml:space="preserve">en </w:t>
      </w:r>
      <w:r w:rsidR="00AA2BF3">
        <w:t>un s</w:t>
      </w:r>
      <w:proofErr w:type="spellStart"/>
      <w:r w:rsidR="00AA2BF3">
        <w:t>istema</w:t>
      </w:r>
      <w:proofErr w:type="spellEnd"/>
      <w:r w:rsidR="00AA2BF3">
        <w:t xml:space="preserve"> de gestión de parqueadero utilizando </w:t>
      </w:r>
      <w:proofErr w:type="gramStart"/>
      <w:r w:rsidR="00AA2BF3">
        <w:t xml:space="preserve">C++ </w:t>
      </w:r>
      <w:r w:rsidR="00AA2BF3">
        <w:t>.</w:t>
      </w:r>
      <w:proofErr w:type="gramEnd"/>
      <w:r w:rsidR="00AA2BF3">
        <w:t xml:space="preserve"> El sistema permite registrar la entrada y salida de vehículos, </w:t>
      </w:r>
      <w:r w:rsidR="00AA2BF3">
        <w:t xml:space="preserve">manejar errores de usuario y calcular tiempos de </w:t>
      </w:r>
      <w:proofErr w:type="spellStart"/>
      <w:r w:rsidR="00AA2BF3">
        <w:t>permanencia</w:t>
      </w:r>
      <w:proofErr w:type="spellEnd"/>
      <w:r w:rsidR="00633600">
        <w:t>.</w:t>
      </w:r>
      <w:r w:rsidR="00AA2BF3">
        <w:t xml:space="preserve"> </w:t>
      </w:r>
      <w:r w:rsidR="00633600">
        <w:t xml:space="preserve">Tambien </w:t>
      </w:r>
      <w:proofErr w:type="spellStart"/>
      <w:r w:rsidR="00633600">
        <w:t>podremos</w:t>
      </w:r>
      <w:proofErr w:type="spellEnd"/>
      <w:r w:rsidR="00633600">
        <w:t xml:space="preserve"> </w:t>
      </w:r>
      <w:proofErr w:type="spellStart"/>
      <w:r w:rsidR="00633600">
        <w:t>calcular</w:t>
      </w:r>
      <w:proofErr w:type="spellEnd"/>
      <w:r w:rsidR="00633600">
        <w:t xml:space="preserve"> el </w:t>
      </w:r>
      <w:proofErr w:type="spellStart"/>
      <w:r w:rsidR="00633600">
        <w:t>tiempo</w:t>
      </w:r>
      <w:proofErr w:type="spellEnd"/>
      <w:r w:rsidR="00633600">
        <w:t xml:space="preserve"> que los </w:t>
      </w:r>
      <w:proofErr w:type="spellStart"/>
      <w:r w:rsidR="00633600">
        <w:t>vehiculos</w:t>
      </w:r>
      <w:proofErr w:type="spellEnd"/>
      <w:r w:rsidR="00633600">
        <w:t xml:space="preserve"> </w:t>
      </w:r>
      <w:proofErr w:type="spellStart"/>
      <w:r w:rsidR="00633600">
        <w:t>han</w:t>
      </w:r>
      <w:proofErr w:type="spellEnd"/>
      <w:r w:rsidR="00633600">
        <w:t xml:space="preserve"> </w:t>
      </w:r>
      <w:proofErr w:type="spellStart"/>
      <w:r w:rsidR="00633600">
        <w:t>estado</w:t>
      </w:r>
      <w:proofErr w:type="spellEnd"/>
      <w:r w:rsidR="00633600">
        <w:t xml:space="preserve">, </w:t>
      </w:r>
      <w:proofErr w:type="spellStart"/>
      <w:r w:rsidR="00633600">
        <w:t>incluso</w:t>
      </w:r>
      <w:proofErr w:type="spellEnd"/>
      <w:r w:rsidR="00633600">
        <w:t xml:space="preserve"> </w:t>
      </w:r>
      <w:proofErr w:type="spellStart"/>
      <w:r w:rsidR="00633600">
        <w:t>avisar</w:t>
      </w:r>
      <w:proofErr w:type="spellEnd"/>
      <w:r w:rsidR="00633600">
        <w:t xml:space="preserve"> de </w:t>
      </w:r>
      <w:proofErr w:type="spellStart"/>
      <w:r w:rsidR="00633600">
        <w:t>cierta</w:t>
      </w:r>
      <w:proofErr w:type="spellEnd"/>
      <w:r w:rsidR="00633600">
        <w:t xml:space="preserve"> forma </w:t>
      </w:r>
      <w:proofErr w:type="spellStart"/>
      <w:r w:rsidR="00633600">
        <w:t>cuando</w:t>
      </w:r>
      <w:proofErr w:type="spellEnd"/>
      <w:r w:rsidR="00633600">
        <w:t xml:space="preserve"> un </w:t>
      </w:r>
      <w:proofErr w:type="spellStart"/>
      <w:r w:rsidR="00633600">
        <w:t>espacio</w:t>
      </w:r>
      <w:proofErr w:type="spellEnd"/>
      <w:r w:rsidR="00633600">
        <w:t xml:space="preserve"> </w:t>
      </w:r>
      <w:proofErr w:type="spellStart"/>
      <w:r w:rsidR="00633600">
        <w:t>esta</w:t>
      </w:r>
      <w:proofErr w:type="spellEnd"/>
      <w:r w:rsidR="00633600">
        <w:t xml:space="preserve"> libre para </w:t>
      </w:r>
      <w:proofErr w:type="spellStart"/>
      <w:r w:rsidR="00633600">
        <w:t>aquellos</w:t>
      </w:r>
      <w:proofErr w:type="spellEnd"/>
      <w:r w:rsidR="00633600">
        <w:t xml:space="preserve"> que </w:t>
      </w:r>
      <w:proofErr w:type="spellStart"/>
      <w:r w:rsidR="00633600">
        <w:t>deseen</w:t>
      </w:r>
      <w:proofErr w:type="spellEnd"/>
      <w:r w:rsidR="00633600">
        <w:t xml:space="preserve"> </w:t>
      </w:r>
      <w:proofErr w:type="spellStart"/>
      <w:r w:rsidR="00633600">
        <w:t>utilizarlos</w:t>
      </w:r>
      <w:proofErr w:type="spellEnd"/>
      <w:r w:rsidR="00633600">
        <w:t xml:space="preserve"> </w:t>
      </w:r>
      <w:proofErr w:type="spellStart"/>
      <w:r w:rsidR="00633600">
        <w:t>pero</w:t>
      </w:r>
      <w:proofErr w:type="spellEnd"/>
      <w:r w:rsidR="00633600">
        <w:t xml:space="preserve"> </w:t>
      </w:r>
      <w:proofErr w:type="spellStart"/>
      <w:r w:rsidR="00633600">
        <w:t>cual</w:t>
      </w:r>
      <w:proofErr w:type="spellEnd"/>
      <w:r w:rsidR="00633600">
        <w:t xml:space="preserve"> es el </w:t>
      </w:r>
      <w:proofErr w:type="spellStart"/>
      <w:proofErr w:type="gramStart"/>
      <w:r w:rsidR="00633600">
        <w:t>proposito,tartar</w:t>
      </w:r>
      <w:proofErr w:type="spellEnd"/>
      <w:proofErr w:type="gramEnd"/>
      <w:r w:rsidR="00633600">
        <w:t xml:space="preserve"> de que al </w:t>
      </w:r>
      <w:proofErr w:type="spellStart"/>
      <w:r w:rsidR="00633600">
        <w:t>estacionarse</w:t>
      </w:r>
      <w:proofErr w:type="spellEnd"/>
      <w:r w:rsidR="00633600">
        <w:t xml:space="preserve"> sea mas </w:t>
      </w:r>
      <w:proofErr w:type="spellStart"/>
      <w:r w:rsidR="00633600">
        <w:t>facil</w:t>
      </w:r>
      <w:proofErr w:type="spellEnd"/>
      <w:r w:rsidR="00633600">
        <w:t xml:space="preserve"> y </w:t>
      </w:r>
      <w:proofErr w:type="spellStart"/>
      <w:r w:rsidR="00633600">
        <w:t>muy</w:t>
      </w:r>
      <w:proofErr w:type="spellEnd"/>
      <w:r w:rsidR="00633600">
        <w:t xml:space="preserve"> </w:t>
      </w:r>
      <w:proofErr w:type="spellStart"/>
      <w:r w:rsidR="00633600">
        <w:t>sencillo</w:t>
      </w:r>
      <w:proofErr w:type="spellEnd"/>
      <w:r w:rsidR="00633600">
        <w:t xml:space="preserve"> tanto para </w:t>
      </w:r>
      <w:proofErr w:type="spellStart"/>
      <w:r w:rsidR="00633600">
        <w:t>aquellos</w:t>
      </w:r>
      <w:proofErr w:type="spellEnd"/>
      <w:r w:rsidR="00633600">
        <w:t xml:space="preserve"> que lo </w:t>
      </w:r>
      <w:proofErr w:type="spellStart"/>
      <w:r w:rsidR="00633600">
        <w:t>utilizan</w:t>
      </w:r>
      <w:proofErr w:type="spellEnd"/>
      <w:r w:rsidR="00633600">
        <w:t xml:space="preserve"> </w:t>
      </w:r>
      <w:proofErr w:type="spellStart"/>
      <w:r w:rsidR="00633600">
        <w:t>como</w:t>
      </w:r>
      <w:proofErr w:type="spellEnd"/>
      <w:r w:rsidR="00633600">
        <w:t xml:space="preserve"> para los que </w:t>
      </w:r>
      <w:proofErr w:type="spellStart"/>
      <w:r w:rsidR="00633600">
        <w:t>ofrecen</w:t>
      </w:r>
      <w:proofErr w:type="spellEnd"/>
      <w:r w:rsidR="00633600">
        <w:t xml:space="preserve"> </w:t>
      </w:r>
      <w:proofErr w:type="spellStart"/>
      <w:r w:rsidR="00633600">
        <w:t>este</w:t>
      </w:r>
      <w:proofErr w:type="spellEnd"/>
      <w:r w:rsidR="00633600">
        <w:t xml:space="preserve"> </w:t>
      </w:r>
      <w:proofErr w:type="spellStart"/>
      <w:r w:rsidR="00633600">
        <w:t>servicio</w:t>
      </w:r>
      <w:proofErr w:type="spellEnd"/>
      <w:r w:rsidR="00633600">
        <w:t xml:space="preserve"> por </w:t>
      </w:r>
      <w:proofErr w:type="spellStart"/>
      <w:r w:rsidR="00633600">
        <w:t>eso</w:t>
      </w:r>
      <w:proofErr w:type="spellEnd"/>
      <w:r w:rsidR="00633600">
        <w:t xml:space="preserve"> es la </w:t>
      </w:r>
      <w:proofErr w:type="spellStart"/>
      <w:r w:rsidR="00633600">
        <w:t>propuesta</w:t>
      </w:r>
      <w:proofErr w:type="spellEnd"/>
      <w:r w:rsidR="00633600">
        <w:t xml:space="preserve"> de </w:t>
      </w:r>
      <w:proofErr w:type="spellStart"/>
      <w:r w:rsidR="00633600">
        <w:t>este</w:t>
      </w:r>
      <w:proofErr w:type="spellEnd"/>
      <w:r w:rsidR="00633600">
        <w:t xml:space="preserve"> Proyecto. </w:t>
      </w:r>
      <w:proofErr w:type="spellStart"/>
      <w:r w:rsidR="00633600">
        <w:t>Mostrara</w:t>
      </w:r>
      <w:proofErr w:type="spellEnd"/>
      <w:r w:rsidR="00633600">
        <w:t xml:space="preserve"> en </w:t>
      </w:r>
      <w:proofErr w:type="spellStart"/>
      <w:r w:rsidR="00633600">
        <w:t>tiempo</w:t>
      </w:r>
      <w:proofErr w:type="spellEnd"/>
      <w:r w:rsidR="00633600">
        <w:t xml:space="preserve"> real los espacios </w:t>
      </w:r>
      <w:proofErr w:type="spellStart"/>
      <w:r w:rsidR="00633600">
        <w:t>libres</w:t>
      </w:r>
      <w:proofErr w:type="spellEnd"/>
      <w:r w:rsidR="00633600">
        <w:t xml:space="preserve"> a utilizer, </w:t>
      </w:r>
      <w:proofErr w:type="spellStart"/>
      <w:r w:rsidR="00633600">
        <w:t>incluso</w:t>
      </w:r>
      <w:proofErr w:type="spellEnd"/>
      <w:r w:rsidR="00633600">
        <w:t xml:space="preserve"> de una forma </w:t>
      </w:r>
      <w:proofErr w:type="spellStart"/>
      <w:r w:rsidR="00633600">
        <w:t>rapida</w:t>
      </w:r>
      <w:proofErr w:type="spellEnd"/>
      <w:r w:rsidR="00633600">
        <w:t xml:space="preserve"> para que </w:t>
      </w:r>
      <w:proofErr w:type="spellStart"/>
      <w:proofErr w:type="gramStart"/>
      <w:r w:rsidR="00633600">
        <w:t>accedan</w:t>
      </w:r>
      <w:proofErr w:type="spellEnd"/>
      <w:r w:rsidR="00633600">
        <w:t xml:space="preserve">  a</w:t>
      </w:r>
      <w:proofErr w:type="gramEnd"/>
      <w:r w:rsidR="00633600">
        <w:t xml:space="preserve"> </w:t>
      </w:r>
      <w:proofErr w:type="spellStart"/>
      <w:r w:rsidR="00633600">
        <w:t>este</w:t>
      </w:r>
      <w:proofErr w:type="spellEnd"/>
      <w:r w:rsidR="00633600">
        <w:t xml:space="preserve"> </w:t>
      </w:r>
      <w:proofErr w:type="spellStart"/>
      <w:r w:rsidR="00633600">
        <w:t>servicio</w:t>
      </w:r>
      <w:proofErr w:type="spellEnd"/>
      <w:r w:rsidR="00633600">
        <w:t xml:space="preserve"> de </w:t>
      </w:r>
      <w:proofErr w:type="spellStart"/>
      <w:r w:rsidR="00633600">
        <w:t>parqueo</w:t>
      </w:r>
      <w:proofErr w:type="spellEnd"/>
      <w:r w:rsidR="00633600">
        <w:t xml:space="preserve"> lo mas </w:t>
      </w:r>
      <w:proofErr w:type="spellStart"/>
      <w:r w:rsidR="00633600">
        <w:t>rapido</w:t>
      </w:r>
      <w:proofErr w:type="spellEnd"/>
      <w:r w:rsidR="00633600">
        <w:t xml:space="preserve"> </w:t>
      </w:r>
      <w:proofErr w:type="spellStart"/>
      <w:r w:rsidR="00633600">
        <w:t>posible</w:t>
      </w:r>
      <w:proofErr w:type="spellEnd"/>
      <w:r w:rsidR="00633600">
        <w:t xml:space="preserve">  </w:t>
      </w:r>
      <w:proofErr w:type="spellStart"/>
      <w:r w:rsidR="00633600">
        <w:t>adekmas</w:t>
      </w:r>
      <w:proofErr w:type="spellEnd"/>
      <w:r w:rsidR="00633600">
        <w:t xml:space="preserve"> de que </w:t>
      </w:r>
      <w:proofErr w:type="spellStart"/>
      <w:r w:rsidR="00633600">
        <w:t>permitira</w:t>
      </w:r>
      <w:proofErr w:type="spellEnd"/>
      <w:r w:rsidR="00633600">
        <w:t xml:space="preserve"> </w:t>
      </w:r>
      <w:proofErr w:type="spellStart"/>
      <w:r w:rsidR="00633600">
        <w:t>ver</w:t>
      </w:r>
      <w:proofErr w:type="spellEnd"/>
      <w:r w:rsidR="00633600">
        <w:t xml:space="preserve"> el </w:t>
      </w:r>
      <w:proofErr w:type="spellStart"/>
      <w:r w:rsidR="00633600">
        <w:t>tiempo</w:t>
      </w:r>
      <w:proofErr w:type="spellEnd"/>
      <w:r w:rsidR="00633600">
        <w:t xml:space="preserve"> que </w:t>
      </w:r>
      <w:proofErr w:type="spellStart"/>
      <w:r w:rsidR="00633600">
        <w:t>estuvo</w:t>
      </w:r>
      <w:proofErr w:type="spellEnd"/>
      <w:r w:rsidR="00633600">
        <w:t xml:space="preserve"> </w:t>
      </w:r>
      <w:proofErr w:type="spellStart"/>
      <w:r w:rsidR="00633600">
        <w:t>estacionado</w:t>
      </w:r>
      <w:proofErr w:type="spellEnd"/>
      <w:r w:rsidR="00633600">
        <w:t xml:space="preserve"> </w:t>
      </w:r>
      <w:proofErr w:type="spellStart"/>
      <w:r w:rsidR="00633600">
        <w:t>alli</w:t>
      </w:r>
      <w:proofErr w:type="spellEnd"/>
      <w:r w:rsidR="00633600">
        <w:t xml:space="preserve"> y </w:t>
      </w:r>
      <w:proofErr w:type="spellStart"/>
      <w:r w:rsidR="00633600">
        <w:t>y</w:t>
      </w:r>
      <w:proofErr w:type="spellEnd"/>
      <w:r w:rsidR="00633600">
        <w:t xml:space="preserve"> que antes de </w:t>
      </w:r>
      <w:proofErr w:type="spellStart"/>
      <w:r w:rsidR="00633600">
        <w:t>entrar</w:t>
      </w:r>
      <w:proofErr w:type="spellEnd"/>
      <w:r w:rsidR="00633600">
        <w:t xml:space="preserve"> a </w:t>
      </w:r>
      <w:proofErr w:type="spellStart"/>
      <w:r w:rsidR="00633600">
        <w:t>estos</w:t>
      </w:r>
      <w:proofErr w:type="spellEnd"/>
      <w:r w:rsidR="00633600">
        <w:t xml:space="preserve"> sitios </w:t>
      </w:r>
      <w:proofErr w:type="spellStart"/>
      <w:r w:rsidR="00633600">
        <w:t>pues</w:t>
      </w:r>
      <w:proofErr w:type="spellEnd"/>
      <w:r w:rsidR="00633600">
        <w:t xml:space="preserve"> </w:t>
      </w:r>
      <w:proofErr w:type="spellStart"/>
      <w:r w:rsidR="00633600">
        <w:t>tambn</w:t>
      </w:r>
      <w:proofErr w:type="spellEnd"/>
      <w:r w:rsidR="00633600">
        <w:t xml:space="preserve"> </w:t>
      </w:r>
      <w:proofErr w:type="spellStart"/>
      <w:r w:rsidR="00633600">
        <w:t>informara</w:t>
      </w:r>
      <w:proofErr w:type="spellEnd"/>
      <w:r w:rsidR="00633600">
        <w:t xml:space="preserve"> de </w:t>
      </w:r>
      <w:proofErr w:type="spellStart"/>
      <w:r w:rsidR="00633600">
        <w:t>cuantos</w:t>
      </w:r>
      <w:proofErr w:type="spellEnd"/>
      <w:r w:rsidR="00633600">
        <w:t xml:space="preserve"> espacios </w:t>
      </w:r>
      <w:proofErr w:type="spellStart"/>
      <w:r w:rsidR="00633600">
        <w:t>quedan</w:t>
      </w:r>
      <w:proofErr w:type="spellEnd"/>
      <w:r w:rsidR="00633600">
        <w:t xml:space="preserve">. Tartar de que </w:t>
      </w:r>
      <w:proofErr w:type="spellStart"/>
      <w:r w:rsidR="00633600">
        <w:t>esto</w:t>
      </w:r>
      <w:proofErr w:type="spellEnd"/>
      <w:r w:rsidR="00633600">
        <w:t xml:space="preserve"> sea lo mas </w:t>
      </w:r>
      <w:proofErr w:type="spellStart"/>
      <w:r w:rsidR="00633600">
        <w:t>facil</w:t>
      </w:r>
      <w:proofErr w:type="spellEnd"/>
      <w:r w:rsidR="00633600">
        <w:t xml:space="preserve"> possible es lo que se </w:t>
      </w:r>
      <w:proofErr w:type="spellStart"/>
      <w:r w:rsidR="00633600">
        <w:t>llevaria</w:t>
      </w:r>
      <w:proofErr w:type="spellEnd"/>
      <w:r w:rsidR="00633600">
        <w:t xml:space="preserve"> a </w:t>
      </w:r>
      <w:proofErr w:type="spellStart"/>
      <w:r w:rsidR="00633600">
        <w:t>cabo</w:t>
      </w:r>
      <w:proofErr w:type="spellEnd"/>
      <w:r w:rsidR="00633600">
        <w:t xml:space="preserve"> </w:t>
      </w:r>
      <w:proofErr w:type="spellStart"/>
      <w:r w:rsidR="00633600">
        <w:t>ya</w:t>
      </w:r>
      <w:proofErr w:type="spellEnd"/>
      <w:r w:rsidR="00633600">
        <w:t xml:space="preserve"> que es algo que para </w:t>
      </w:r>
      <w:proofErr w:type="spellStart"/>
      <w:r w:rsidR="00633600">
        <w:t>muchos</w:t>
      </w:r>
      <w:proofErr w:type="spellEnd"/>
      <w:r w:rsidR="00633600">
        <w:t xml:space="preserve"> </w:t>
      </w:r>
      <w:proofErr w:type="spellStart"/>
      <w:r w:rsidR="00633600">
        <w:t>pues</w:t>
      </w:r>
      <w:proofErr w:type="spellEnd"/>
      <w:r w:rsidR="00633600">
        <w:t xml:space="preserve"> </w:t>
      </w:r>
      <w:proofErr w:type="spellStart"/>
      <w:r w:rsidR="00633600">
        <w:t>puede</w:t>
      </w:r>
      <w:proofErr w:type="spellEnd"/>
      <w:r w:rsidR="00633600">
        <w:t xml:space="preserve"> ser algo </w:t>
      </w:r>
      <w:proofErr w:type="spellStart"/>
      <w:r w:rsidR="00633600">
        <w:t>complocado</w:t>
      </w:r>
      <w:proofErr w:type="spellEnd"/>
      <w:r w:rsidR="00633600">
        <w:t xml:space="preserve"> </w:t>
      </w:r>
      <w:proofErr w:type="spellStart"/>
      <w:r w:rsidR="00633600">
        <w:t>ya</w:t>
      </w:r>
      <w:proofErr w:type="spellEnd"/>
      <w:r w:rsidR="00633600">
        <w:t xml:space="preserve"> que </w:t>
      </w:r>
      <w:proofErr w:type="spellStart"/>
      <w:r w:rsidR="00633600">
        <w:t>todos</w:t>
      </w:r>
      <w:proofErr w:type="spellEnd"/>
      <w:r w:rsidR="00633600">
        <w:t xml:space="preserve"> no </w:t>
      </w:r>
      <w:proofErr w:type="spellStart"/>
      <w:r w:rsidR="00633600">
        <w:t>tienen</w:t>
      </w:r>
      <w:proofErr w:type="spellEnd"/>
      <w:r w:rsidR="00633600">
        <w:t xml:space="preserve"> la </w:t>
      </w:r>
      <w:proofErr w:type="spellStart"/>
      <w:r w:rsidR="00633600">
        <w:t>misma</w:t>
      </w:r>
      <w:proofErr w:type="spellEnd"/>
      <w:r w:rsidR="00633600">
        <w:t xml:space="preserve"> </w:t>
      </w:r>
      <w:proofErr w:type="spellStart"/>
      <w:r w:rsidR="00633600">
        <w:t>paciencia</w:t>
      </w:r>
      <w:proofErr w:type="spellEnd"/>
      <w:r w:rsidR="00633600">
        <w:t xml:space="preserve"> para </w:t>
      </w:r>
      <w:proofErr w:type="spellStart"/>
      <w:r w:rsidR="00633600">
        <w:t>estacionarse</w:t>
      </w:r>
      <w:proofErr w:type="spellEnd"/>
      <w:r w:rsidR="00633600">
        <w:t xml:space="preserve"> </w:t>
      </w:r>
      <w:proofErr w:type="spellStart"/>
      <w:r w:rsidR="00633600">
        <w:t>correctamente</w:t>
      </w:r>
      <w:proofErr w:type="spellEnd"/>
      <w:r w:rsidR="00633600">
        <w:t>.</w:t>
      </w:r>
    </w:p>
    <w:p w14:paraId="178CF05B" w14:textId="77777777" w:rsidR="00AF2F42" w:rsidRDefault="00AA2BF3">
      <w:r>
        <w:rPr>
          <w:b/>
        </w:rPr>
        <w:t>INTRODUCCIÓN</w:t>
      </w:r>
    </w:p>
    <w:p w14:paraId="14ED8D0E" w14:textId="41DA38D5" w:rsidR="00AF2F42" w:rsidRDefault="00AA2BF3">
      <w:r>
        <w:t>En los parqueaderos modernos, es crucial tener sistemas que optimicen el manejo de vehículos, registren entradas y salidas con precisión y presenten información clara e</w:t>
      </w:r>
      <w:r>
        <w:t xml:space="preserve">n tiempo real. </w:t>
      </w:r>
      <w:r>
        <w:t xml:space="preserve">A </w:t>
      </w:r>
      <w:proofErr w:type="spellStart"/>
      <w:r>
        <w:t>través</w:t>
      </w:r>
      <w:proofErr w:type="spellEnd"/>
      <w:r>
        <w:t xml:space="preserve"> de </w:t>
      </w:r>
      <w:proofErr w:type="spellStart"/>
      <w:r>
        <w:t>este</w:t>
      </w:r>
      <w:proofErr w:type="spellEnd"/>
      <w:r>
        <w:t xml:space="preserve"> sistema, los usuarios pueden registrar entradas y salidas de vehículos, consultar el estado actual del parqueadero y gestionar errores comunes, como índices fuera de rango o horarios no válidos.</w:t>
      </w:r>
    </w:p>
    <w:p w14:paraId="78491C30" w14:textId="77777777" w:rsidR="00AF2F42" w:rsidRDefault="00AA2BF3">
      <w:r>
        <w:rPr>
          <w:b/>
        </w:rPr>
        <w:t>PLANTEAMIENTO DEL PROGRAMA</w:t>
      </w:r>
    </w:p>
    <w:p w14:paraId="27CB4FEE" w14:textId="07AE88CC" w:rsidR="00AF2F42" w:rsidRDefault="00AA2BF3">
      <w:r>
        <w:t>El sistema consta de tres funciones principales:</w:t>
      </w:r>
      <w:r>
        <w:br/>
        <w:t xml:space="preserve">1. Registrar Entrada: Permite </w:t>
      </w:r>
      <w:proofErr w:type="spellStart"/>
      <w:r w:rsidR="00E90405">
        <w:t>dar</w:t>
      </w:r>
      <w:proofErr w:type="spellEnd"/>
      <w:r w:rsidR="00E90405">
        <w:t xml:space="preserve"> acceso a</w:t>
      </w:r>
      <w:r>
        <w:t xml:space="preserve"> un vehículo al parqueadero, </w:t>
      </w:r>
      <w:proofErr w:type="spellStart"/>
      <w:r w:rsidR="00E90405">
        <w:t>verificando</w:t>
      </w:r>
      <w:proofErr w:type="spellEnd"/>
      <w:r>
        <w:t xml:space="preserve"> horarios y asegurando que </w:t>
      </w:r>
      <w:proofErr w:type="spellStart"/>
      <w:r>
        <w:t>haya</w:t>
      </w:r>
      <w:r w:rsidR="00E90405">
        <w:t>n</w:t>
      </w:r>
      <w:proofErr w:type="spellEnd"/>
      <w:r>
        <w:t xml:space="preserve"> espacio</w:t>
      </w:r>
      <w:r w:rsidR="00E90405">
        <w:t>s</w:t>
      </w:r>
      <w:r>
        <w:t xml:space="preserve"> disponible.</w:t>
      </w:r>
      <w:r>
        <w:br/>
        <w:t xml:space="preserve">2. Registrar Salida: </w:t>
      </w:r>
      <w:proofErr w:type="spellStart"/>
      <w:r>
        <w:t>Calcula</w:t>
      </w:r>
      <w:proofErr w:type="spellEnd"/>
      <w:r>
        <w:t xml:space="preserve"> el </w:t>
      </w:r>
      <w:proofErr w:type="spellStart"/>
      <w:r>
        <w:t>tiempo</w:t>
      </w:r>
      <w:proofErr w:type="spellEnd"/>
      <w:r w:rsidR="00E90405">
        <w:t xml:space="preserve"> que </w:t>
      </w:r>
      <w:proofErr w:type="gramStart"/>
      <w:r w:rsidR="00E90405">
        <w:t xml:space="preserve">dura </w:t>
      </w:r>
      <w:r>
        <w:t xml:space="preserve"> un</w:t>
      </w:r>
      <w:proofErr w:type="gramEnd"/>
      <w:r>
        <w:t xml:space="preserve"> vehículo, considera</w:t>
      </w:r>
      <w:r>
        <w:t>ndo cambios de día si es necesario, y libera el espacio ocupado.</w:t>
      </w:r>
      <w:r>
        <w:br/>
        <w:t xml:space="preserve">3. Consultar Estado: Muestra el número de espacios </w:t>
      </w:r>
      <w:proofErr w:type="spellStart"/>
      <w:r w:rsidR="00E90405">
        <w:t>disponibles</w:t>
      </w:r>
      <w:proofErr w:type="spellEnd"/>
      <w:r w:rsidR="00E90405">
        <w:t xml:space="preserve"> y </w:t>
      </w:r>
      <w:proofErr w:type="spellStart"/>
      <w:r w:rsidR="00E90405">
        <w:t>tambn</w:t>
      </w:r>
      <w:proofErr w:type="spellEnd"/>
      <w:r w:rsidR="00E90405">
        <w:t xml:space="preserve"> los </w:t>
      </w:r>
      <w:proofErr w:type="spellStart"/>
      <w:r w:rsidR="00E90405">
        <w:t>ocupados</w:t>
      </w:r>
      <w:proofErr w:type="spellEnd"/>
      <w:r w:rsidR="00E90405">
        <w:t xml:space="preserve"> y</w:t>
      </w:r>
      <w:r>
        <w:t xml:space="preserve"> las horas de entrada de los vehículos registrados.</w:t>
      </w:r>
      <w:r>
        <w:br/>
      </w:r>
      <w:r>
        <w:br/>
      </w:r>
    </w:p>
    <w:p w14:paraId="3DC625EB" w14:textId="77777777" w:rsidR="00AF2F42" w:rsidRDefault="00AA2BF3">
      <w:r>
        <w:rPr>
          <w:b/>
        </w:rPr>
        <w:t>JUSTIFICACIÓN</w:t>
      </w:r>
    </w:p>
    <w:p w14:paraId="75A974A5" w14:textId="77777777" w:rsidR="00AF2F42" w:rsidRDefault="00AA2BF3">
      <w:r>
        <w:t>El desarrollo de un sistema de gestión de parqueaderos está motivado por la necesidad de optimizar los r</w:t>
      </w:r>
      <w:r>
        <w:t>ecursos y mejorar la experiencia del usuario en la administración de estos espacios. Este proyecto no solo resuelve un problema práctico, sino que también sirve como una herramienta de aprendizaje para demostrar el uso de módulos en C++20, promoviendo buen</w:t>
      </w:r>
      <w:r>
        <w:t>as prácticas de programación y un diseño estructurado.</w:t>
      </w:r>
    </w:p>
    <w:p w14:paraId="00ECDAB4" w14:textId="77777777" w:rsidR="00AF2F42" w:rsidRDefault="00AA2BF3">
      <w:r>
        <w:rPr>
          <w:b/>
        </w:rPr>
        <w:t>OBJETIVOS</w:t>
      </w:r>
    </w:p>
    <w:p w14:paraId="198EC924" w14:textId="77777777" w:rsidR="00AF2F42" w:rsidRDefault="00AA2BF3">
      <w:r>
        <w:t>Objetivo General</w:t>
      </w:r>
    </w:p>
    <w:p w14:paraId="15C721D4" w14:textId="3933952C" w:rsidR="00AF2F42" w:rsidRDefault="00AA2BF3">
      <w:r>
        <w:t xml:space="preserve">Desarrollar un sistema de gestión de parqueaderos </w:t>
      </w:r>
      <w:proofErr w:type="spellStart"/>
      <w:r w:rsidR="00E90405">
        <w:t>muy</w:t>
      </w:r>
      <w:proofErr w:type="spellEnd"/>
      <w:r w:rsidR="00E90405">
        <w:t xml:space="preserve"> </w:t>
      </w:r>
      <w:proofErr w:type="spellStart"/>
      <w:r w:rsidR="00E90405">
        <w:t>sencillo</w:t>
      </w:r>
      <w:proofErr w:type="spellEnd"/>
      <w:r w:rsidR="00E90405">
        <w:t xml:space="preserve"> y </w:t>
      </w:r>
      <w:proofErr w:type="spellStart"/>
      <w:r w:rsidR="00E90405">
        <w:t>facil</w:t>
      </w:r>
      <w:proofErr w:type="spellEnd"/>
      <w:r w:rsidR="00E90405">
        <w:t xml:space="preserve"> de usar para </w:t>
      </w:r>
      <w:proofErr w:type="spellStart"/>
      <w:r w:rsidR="00E90405">
        <w:t>todos</w:t>
      </w:r>
      <w:proofErr w:type="spellEnd"/>
      <w:r w:rsidR="00E90405">
        <w:t xml:space="preserve"> </w:t>
      </w:r>
      <w:proofErr w:type="spellStart"/>
      <w:r w:rsidR="00E90405">
        <w:t>ya</w:t>
      </w:r>
      <w:proofErr w:type="spellEnd"/>
      <w:r w:rsidR="00E90405">
        <w:t xml:space="preserve"> que </w:t>
      </w:r>
      <w:proofErr w:type="spellStart"/>
      <w:r w:rsidR="00E90405">
        <w:t>como</w:t>
      </w:r>
      <w:proofErr w:type="spellEnd"/>
      <w:r w:rsidR="00E90405">
        <w:t xml:space="preserve"> </w:t>
      </w:r>
      <w:proofErr w:type="spellStart"/>
      <w:r w:rsidR="00E90405">
        <w:t>digo</w:t>
      </w:r>
      <w:proofErr w:type="spellEnd"/>
      <w:r w:rsidR="00E90405">
        <w:t xml:space="preserve"> es algo </w:t>
      </w:r>
      <w:proofErr w:type="spellStart"/>
      <w:r w:rsidR="00E90405">
        <w:t>interesante</w:t>
      </w:r>
      <w:proofErr w:type="spellEnd"/>
      <w:r w:rsidR="00E90405">
        <w:t xml:space="preserve"> y que </w:t>
      </w:r>
      <w:proofErr w:type="spellStart"/>
      <w:r w:rsidR="00E90405">
        <w:t>podria</w:t>
      </w:r>
      <w:proofErr w:type="spellEnd"/>
      <w:r w:rsidR="00E90405">
        <w:t xml:space="preserve"> </w:t>
      </w:r>
      <w:proofErr w:type="spellStart"/>
      <w:r w:rsidR="00E90405">
        <w:t>ayudar</w:t>
      </w:r>
      <w:proofErr w:type="spellEnd"/>
      <w:r w:rsidR="00E90405">
        <w:t xml:space="preserve"> </w:t>
      </w:r>
      <w:proofErr w:type="spellStart"/>
      <w:r w:rsidR="00E90405">
        <w:t>mucho</w:t>
      </w:r>
      <w:proofErr w:type="spellEnd"/>
      <w:r w:rsidR="00E90405">
        <w:t xml:space="preserve"> al </w:t>
      </w:r>
      <w:proofErr w:type="spellStart"/>
      <w:r w:rsidR="00E90405">
        <w:t>dia</w:t>
      </w:r>
      <w:proofErr w:type="spellEnd"/>
      <w:r w:rsidR="00E90405">
        <w:t xml:space="preserve"> a </w:t>
      </w:r>
      <w:proofErr w:type="spellStart"/>
      <w:r w:rsidR="00E90405">
        <w:t>dia</w:t>
      </w:r>
      <w:proofErr w:type="spellEnd"/>
      <w:r w:rsidR="00E90405">
        <w:t xml:space="preserve"> de </w:t>
      </w:r>
      <w:proofErr w:type="spellStart"/>
      <w:r w:rsidR="00E90405">
        <w:t>mucha</w:t>
      </w:r>
      <w:proofErr w:type="spellEnd"/>
      <w:r w:rsidR="00E90405">
        <w:t xml:space="preserve"> </w:t>
      </w:r>
      <w:proofErr w:type="spellStart"/>
      <w:r w:rsidR="00E90405">
        <w:t>gente</w:t>
      </w:r>
      <w:proofErr w:type="spellEnd"/>
      <w:r w:rsidR="00E90405">
        <w:t xml:space="preserve"> que </w:t>
      </w:r>
      <w:proofErr w:type="spellStart"/>
      <w:r w:rsidR="00E90405">
        <w:t>poseen</w:t>
      </w:r>
      <w:proofErr w:type="spellEnd"/>
      <w:r w:rsidR="00E90405">
        <w:t xml:space="preserve"> </w:t>
      </w:r>
      <w:proofErr w:type="spellStart"/>
      <w:r w:rsidR="00E90405">
        <w:t>este</w:t>
      </w:r>
      <w:proofErr w:type="spellEnd"/>
      <w:r w:rsidR="00E90405">
        <w:t xml:space="preserve"> </w:t>
      </w:r>
      <w:proofErr w:type="spellStart"/>
      <w:r w:rsidR="00E90405">
        <w:t>problema</w:t>
      </w:r>
      <w:proofErr w:type="spellEnd"/>
      <w:r w:rsidR="00E90405">
        <w:t xml:space="preserve"> a </w:t>
      </w:r>
      <w:proofErr w:type="spellStart"/>
      <w:r w:rsidR="00E90405">
        <w:t>diario</w:t>
      </w:r>
      <w:proofErr w:type="spellEnd"/>
      <w:r w:rsidR="00E90405">
        <w:t xml:space="preserve"> </w:t>
      </w:r>
    </w:p>
    <w:p w14:paraId="13698664" w14:textId="77777777" w:rsidR="00AF2F42" w:rsidRDefault="00AA2BF3">
      <w:r>
        <w:t>Objetivos Específicos</w:t>
      </w:r>
    </w:p>
    <w:p w14:paraId="52556748" w14:textId="390F922B" w:rsidR="00AF2F42" w:rsidRDefault="00AA2BF3">
      <w:r>
        <w:lastRenderedPageBreak/>
        <w:t>1. Implementar un sistema de validación para horarios y espacios en el</w:t>
      </w:r>
      <w:r w:rsidR="00E90405">
        <w:t xml:space="preserve"> Sistema de </w:t>
      </w:r>
      <w:proofErr w:type="spellStart"/>
      <w:r w:rsidR="00E90405">
        <w:t>parqueo</w:t>
      </w:r>
      <w:proofErr w:type="spellEnd"/>
      <w:r w:rsidR="00E90405">
        <w:t>.</w:t>
      </w:r>
      <w:r>
        <w:br/>
        <w:t xml:space="preserve">2. Diseñar un programa </w:t>
      </w:r>
      <w:r w:rsidR="00E90405">
        <w:t xml:space="preserve">que </w:t>
      </w:r>
      <w:proofErr w:type="spellStart"/>
      <w:r w:rsidR="00E90405">
        <w:t>identifique</w:t>
      </w:r>
      <w:proofErr w:type="spellEnd"/>
      <w:r w:rsidR="00E90405">
        <w:t xml:space="preserve"> la </w:t>
      </w:r>
      <w:proofErr w:type="spellStart"/>
      <w:r w:rsidR="00E90405">
        <w:t>logica</w:t>
      </w:r>
      <w:proofErr w:type="spellEnd"/>
      <w:r w:rsidR="00E90405">
        <w:t xml:space="preserve">, </w:t>
      </w:r>
      <w:proofErr w:type="spellStart"/>
      <w:r w:rsidR="00E90405">
        <w:t>como</w:t>
      </w:r>
      <w:proofErr w:type="spellEnd"/>
      <w:r w:rsidR="00E90405">
        <w:t xml:space="preserve"> los espacios </w:t>
      </w:r>
      <w:proofErr w:type="spellStart"/>
      <w:r w:rsidR="00E90405">
        <w:t>libres</w:t>
      </w:r>
      <w:proofErr w:type="spellEnd"/>
      <w:r w:rsidR="00E90405">
        <w:t>.</w:t>
      </w:r>
      <w:r>
        <w:br/>
        <w:t>3. Realizar pruebas exhaustivas para garantizar l</w:t>
      </w:r>
      <w:r>
        <w:t xml:space="preserve">a funcionalidad y </w:t>
      </w:r>
      <w:r w:rsidR="00E90405">
        <w:t xml:space="preserve">que </w:t>
      </w:r>
      <w:proofErr w:type="spellStart"/>
      <w:r w:rsidR="00E90405">
        <w:t>sea</w:t>
      </w:r>
      <w:proofErr w:type="spellEnd"/>
      <w:r w:rsidR="00E90405">
        <w:t xml:space="preserve"> lo mas extenso possible para </w:t>
      </w:r>
      <w:proofErr w:type="gramStart"/>
      <w:r w:rsidR="00E90405">
        <w:t xml:space="preserve">el </w:t>
      </w:r>
      <w:r>
        <w:t xml:space="preserve"> </w:t>
      </w:r>
      <w:proofErr w:type="spellStart"/>
      <w:r>
        <w:t>sistema</w:t>
      </w:r>
      <w:proofErr w:type="spellEnd"/>
      <w:proofErr w:type="gramEnd"/>
      <w:r>
        <w:t>.</w:t>
      </w:r>
    </w:p>
    <w:p w14:paraId="31681926" w14:textId="77777777" w:rsidR="00AF2F42" w:rsidRDefault="00AA2BF3">
      <w:r>
        <w:rPr>
          <w:b/>
        </w:rPr>
        <w:t>METODOLOGÍA</w:t>
      </w:r>
    </w:p>
    <w:p w14:paraId="01999CD4" w14:textId="23E58439" w:rsidR="00AF2F42" w:rsidRDefault="00AA2BF3">
      <w:r>
        <w:t>El desarrollo del proyecto se realizó siguiendo las siguientes etapas:</w:t>
      </w:r>
      <w:r>
        <w:br/>
      </w:r>
      <w:r>
        <w:br/>
        <w:t xml:space="preserve">1. </w:t>
      </w:r>
      <w:proofErr w:type="spellStart"/>
      <w:r>
        <w:t>Análisis</w:t>
      </w:r>
      <w:proofErr w:type="spellEnd"/>
      <w:r>
        <w:t xml:space="preserve"> del </w:t>
      </w:r>
      <w:proofErr w:type="spellStart"/>
      <w:r>
        <w:t>problema</w:t>
      </w:r>
      <w:proofErr w:type="spellEnd"/>
      <w:r>
        <w:t xml:space="preserve">: </w:t>
      </w:r>
      <w:r w:rsidR="00E90405">
        <w:t xml:space="preserve">se </w:t>
      </w:r>
      <w:proofErr w:type="spellStart"/>
      <w:r w:rsidR="00E90405">
        <w:t>verificaron</w:t>
      </w:r>
      <w:proofErr w:type="spellEnd"/>
      <w:r w:rsidR="00E90405">
        <w:t xml:space="preserve"> y se </w:t>
      </w:r>
      <w:proofErr w:type="spellStart"/>
      <w:r w:rsidR="00E90405">
        <w:t>identificaron</w:t>
      </w:r>
      <w:proofErr w:type="spellEnd"/>
      <w:r>
        <w:t xml:space="preserve"> las </w:t>
      </w:r>
      <w:proofErr w:type="spellStart"/>
      <w:r>
        <w:t>necesidades</w:t>
      </w:r>
      <w:proofErr w:type="spellEnd"/>
      <w:r>
        <w:t xml:space="preserve"> </w:t>
      </w:r>
      <w:proofErr w:type="spellStart"/>
      <w:r>
        <w:t>principales</w:t>
      </w:r>
      <w:proofErr w:type="spellEnd"/>
      <w:r>
        <w:t xml:space="preserve"> de un sistema de gestión de parqueadero.</w:t>
      </w:r>
      <w:r>
        <w:br/>
      </w:r>
      <w:r w:rsidR="00E90405">
        <w:t>2</w:t>
      </w:r>
      <w:r>
        <w:t xml:space="preserve">. Implementación: Se desarrollaron las funciones </w:t>
      </w:r>
      <w:proofErr w:type="spellStart"/>
      <w:proofErr w:type="gramStart"/>
      <w:r>
        <w:t>principales</w:t>
      </w:r>
      <w:proofErr w:type="spellEnd"/>
      <w:r>
        <w:t xml:space="preserve">, </w:t>
      </w:r>
      <w:r>
        <w:t xml:space="preserve"> </w:t>
      </w:r>
      <w:proofErr w:type="spellStart"/>
      <w:r w:rsidR="00E90405">
        <w:t>como</w:t>
      </w:r>
      <w:proofErr w:type="spellEnd"/>
      <w:proofErr w:type="gramEnd"/>
      <w:r w:rsidR="00E90405">
        <w:t xml:space="preserve"> </w:t>
      </w:r>
      <w:proofErr w:type="spellStart"/>
      <w:r>
        <w:t>validaciones</w:t>
      </w:r>
      <w:proofErr w:type="spellEnd"/>
      <w:r>
        <w:t xml:space="preserve"> y cálculo de tiempos.</w:t>
      </w:r>
      <w:r>
        <w:br/>
      </w:r>
      <w:r w:rsidR="00E90405">
        <w:t>3</w:t>
      </w:r>
      <w:r>
        <w:t xml:space="preserve">. Documentación: Se </w:t>
      </w:r>
      <w:proofErr w:type="spellStart"/>
      <w:r>
        <w:t>creó</w:t>
      </w:r>
      <w:proofErr w:type="spellEnd"/>
      <w:r>
        <w:t xml:space="preserve"> </w:t>
      </w:r>
      <w:proofErr w:type="spellStart"/>
      <w:r>
        <w:t>este</w:t>
      </w:r>
      <w:proofErr w:type="spellEnd"/>
      <w:r>
        <w:t xml:space="preserve"> </w:t>
      </w:r>
      <w:proofErr w:type="gramStart"/>
      <w:r w:rsidR="00E90405">
        <w:t xml:space="preserve">word </w:t>
      </w:r>
      <w:r>
        <w:t xml:space="preserve"> para</w:t>
      </w:r>
      <w:proofErr w:type="gramEnd"/>
      <w:r w:rsidR="00E90405">
        <w:t xml:space="preserve"> </w:t>
      </w:r>
      <w:proofErr w:type="spellStart"/>
      <w:r w:rsidR="00E90405">
        <w:t>asi</w:t>
      </w:r>
      <w:proofErr w:type="spellEnd"/>
      <w:r>
        <w:t xml:space="preserve"> d</w:t>
      </w:r>
      <w:proofErr w:type="spellStart"/>
      <w:r>
        <w:t>escribir</w:t>
      </w:r>
      <w:proofErr w:type="spellEnd"/>
      <w:r>
        <w:t xml:space="preserve"> el </w:t>
      </w:r>
      <w:proofErr w:type="spellStart"/>
      <w:r>
        <w:t>proceso</w:t>
      </w:r>
      <w:proofErr w:type="spellEnd"/>
      <w:r>
        <w:t xml:space="preserve">, los objetivos y los </w:t>
      </w:r>
      <w:proofErr w:type="spellStart"/>
      <w:r>
        <w:t>resultados</w:t>
      </w:r>
      <w:proofErr w:type="spellEnd"/>
      <w:r>
        <w:t xml:space="preserve"> del</w:t>
      </w:r>
      <w:r w:rsidR="00E90405">
        <w:t xml:space="preserve"> mi</w:t>
      </w:r>
      <w:r>
        <w:t xml:space="preserve"> </w:t>
      </w:r>
      <w:proofErr w:type="spellStart"/>
      <w:r>
        <w:t>proyecto</w:t>
      </w:r>
      <w:proofErr w:type="spellEnd"/>
      <w:r>
        <w:t>.</w:t>
      </w:r>
    </w:p>
    <w:p w14:paraId="7437ADAE" w14:textId="77777777" w:rsidR="00326E50" w:rsidRDefault="00326E50"/>
    <w:sectPr w:rsidR="00326E50" w:rsidSect="00034616">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E50"/>
    <w:rsid w:val="00326F90"/>
    <w:rsid w:val="00633600"/>
    <w:rsid w:val="00AA1D8D"/>
    <w:rsid w:val="00AA2BF3"/>
    <w:rsid w:val="00AF2F42"/>
    <w:rsid w:val="00B47730"/>
    <w:rsid w:val="00CB0664"/>
    <w:rsid w:val="00E904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16701"/>
  <w14:defaultImageDpi w14:val="300"/>
  <w15:docId w15:val="{7A5BF36B-F351-461C-9F83-1D3CDFC7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0"/>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2987</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Anyela paola gamboa vera</cp:lastModifiedBy>
  <cp:revision>2</cp:revision>
  <dcterms:created xsi:type="dcterms:W3CDTF">2024-11-21T07:12:00Z</dcterms:created>
  <dcterms:modified xsi:type="dcterms:W3CDTF">2024-11-21T07:12:00Z</dcterms:modified>
  <cp:category/>
</cp:coreProperties>
</file>